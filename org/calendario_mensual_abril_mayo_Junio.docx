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39F9C1" w14:textId="77777777" w:rsidR="008D30E4" w:rsidRPr="00386052" w:rsidRDefault="00000000">
      <w:pPr>
        <w:pStyle w:val="Ttulo"/>
        <w:rPr>
          <w:lang w:val="es-ES"/>
        </w:rPr>
      </w:pPr>
      <w:r w:rsidRPr="00386052">
        <w:rPr>
          <w:lang w:val="es-ES"/>
        </w:rPr>
        <w:t xml:space="preserve">Calendario de Actividades - </w:t>
      </w:r>
      <w:proofErr w:type="gramStart"/>
      <w:r w:rsidRPr="00386052">
        <w:rPr>
          <w:lang w:val="es-ES"/>
        </w:rPr>
        <w:t>Abril</w:t>
      </w:r>
      <w:proofErr w:type="gramEnd"/>
      <w:r w:rsidRPr="00386052">
        <w:rPr>
          <w:lang w:val="es-ES"/>
        </w:rPr>
        <w:t xml:space="preserve"> y Mayo</w:t>
      </w:r>
    </w:p>
    <w:p w14:paraId="022F1471" w14:textId="77777777" w:rsidR="008D30E4" w:rsidRDefault="00000000">
      <w:pPr>
        <w:pStyle w:val="Ttulo1"/>
      </w:pPr>
      <w:r>
        <w:t>Abril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8D30E4" w14:paraId="1A734FD1" w14:textId="77777777">
        <w:tc>
          <w:tcPr>
            <w:tcW w:w="1749" w:type="dxa"/>
          </w:tcPr>
          <w:p w14:paraId="632FF6C9" w14:textId="77777777" w:rsidR="008D30E4" w:rsidRDefault="00000000">
            <w:r>
              <w:t>Lun</w:t>
            </w:r>
          </w:p>
        </w:tc>
        <w:tc>
          <w:tcPr>
            <w:tcW w:w="1749" w:type="dxa"/>
          </w:tcPr>
          <w:p w14:paraId="421B5EA7" w14:textId="77777777" w:rsidR="008D30E4" w:rsidRDefault="00000000">
            <w:r>
              <w:t>Mar</w:t>
            </w:r>
          </w:p>
        </w:tc>
        <w:tc>
          <w:tcPr>
            <w:tcW w:w="1749" w:type="dxa"/>
          </w:tcPr>
          <w:p w14:paraId="2F0B1126" w14:textId="77777777" w:rsidR="008D30E4" w:rsidRDefault="00000000">
            <w:r>
              <w:t>Mié</w:t>
            </w:r>
          </w:p>
        </w:tc>
        <w:tc>
          <w:tcPr>
            <w:tcW w:w="1749" w:type="dxa"/>
          </w:tcPr>
          <w:p w14:paraId="569DA888" w14:textId="77777777" w:rsidR="008D30E4" w:rsidRDefault="00000000">
            <w:r>
              <w:t>Jue</w:t>
            </w:r>
          </w:p>
        </w:tc>
        <w:tc>
          <w:tcPr>
            <w:tcW w:w="1749" w:type="dxa"/>
          </w:tcPr>
          <w:p w14:paraId="79575F6A" w14:textId="77777777" w:rsidR="008D30E4" w:rsidRDefault="00000000">
            <w:r>
              <w:t>Vie</w:t>
            </w:r>
          </w:p>
        </w:tc>
        <w:tc>
          <w:tcPr>
            <w:tcW w:w="1749" w:type="dxa"/>
          </w:tcPr>
          <w:p w14:paraId="27F468EF" w14:textId="77777777" w:rsidR="008D30E4" w:rsidRDefault="00000000">
            <w:r>
              <w:t>Sáb</w:t>
            </w:r>
          </w:p>
        </w:tc>
        <w:tc>
          <w:tcPr>
            <w:tcW w:w="1749" w:type="dxa"/>
          </w:tcPr>
          <w:p w14:paraId="666A6360" w14:textId="77777777" w:rsidR="008D30E4" w:rsidRDefault="00000000">
            <w:r>
              <w:t>Dom</w:t>
            </w:r>
          </w:p>
        </w:tc>
      </w:tr>
      <w:tr w:rsidR="008D30E4" w14:paraId="17D450B4" w14:textId="77777777">
        <w:tc>
          <w:tcPr>
            <w:tcW w:w="1749" w:type="dxa"/>
          </w:tcPr>
          <w:p w14:paraId="54C9B4A7" w14:textId="77777777" w:rsidR="008D30E4" w:rsidRDefault="008D30E4"/>
        </w:tc>
        <w:tc>
          <w:tcPr>
            <w:tcW w:w="1749" w:type="dxa"/>
          </w:tcPr>
          <w:p w14:paraId="59245F8E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1</w:t>
            </w:r>
            <w:r w:rsidRPr="00386052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386052">
              <w:rPr>
                <w:sz w:val="18"/>
                <w:lang w:val="es-ES"/>
              </w:rPr>
              <w:t>parser</w:t>
            </w:r>
            <w:proofErr w:type="spellEnd"/>
            <w:r w:rsidRPr="00386052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6372B236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2</w:t>
            </w:r>
            <w:r w:rsidRPr="00386052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386052">
              <w:rPr>
                <w:sz w:val="18"/>
                <w:lang w:val="es-ES"/>
              </w:rPr>
              <w:t>parser</w:t>
            </w:r>
            <w:proofErr w:type="spellEnd"/>
            <w:r w:rsidRPr="00386052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422BA379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3</w:t>
            </w:r>
            <w:r w:rsidRPr="00386052">
              <w:rPr>
                <w:sz w:val="18"/>
                <w:lang w:val="es-ES"/>
              </w:rPr>
              <w:br/>
              <w:t xml:space="preserve">Preparar </w:t>
            </w:r>
            <w:proofErr w:type="spellStart"/>
            <w:r w:rsidRPr="00386052">
              <w:rPr>
                <w:sz w:val="18"/>
                <w:lang w:val="es-ES"/>
              </w:rPr>
              <w:t>parser</w:t>
            </w:r>
            <w:proofErr w:type="spellEnd"/>
            <w:r w:rsidRPr="00386052">
              <w:rPr>
                <w:sz w:val="18"/>
                <w:lang w:val="es-ES"/>
              </w:rPr>
              <w:t xml:space="preserve"> de datos usable modelo</w:t>
            </w:r>
          </w:p>
        </w:tc>
        <w:tc>
          <w:tcPr>
            <w:tcW w:w="1749" w:type="dxa"/>
          </w:tcPr>
          <w:p w14:paraId="1F2B3B57" w14:textId="77777777" w:rsidR="008D30E4" w:rsidRDefault="00000000">
            <w:r>
              <w:rPr>
                <w:sz w:val="18"/>
              </w:rPr>
              <w:t>4</w:t>
            </w:r>
          </w:p>
        </w:tc>
        <w:tc>
          <w:tcPr>
            <w:tcW w:w="1749" w:type="dxa"/>
          </w:tcPr>
          <w:p w14:paraId="58903F09" w14:textId="77777777" w:rsidR="008D30E4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</w:tcPr>
          <w:p w14:paraId="30CF3295" w14:textId="77777777" w:rsidR="008D30E4" w:rsidRDefault="00000000">
            <w:r>
              <w:rPr>
                <w:sz w:val="18"/>
              </w:rPr>
              <w:t>6</w:t>
            </w:r>
          </w:p>
        </w:tc>
      </w:tr>
      <w:tr w:rsidR="008D30E4" w14:paraId="6B587340" w14:textId="77777777">
        <w:tc>
          <w:tcPr>
            <w:tcW w:w="1749" w:type="dxa"/>
          </w:tcPr>
          <w:p w14:paraId="4728C34F" w14:textId="77777777" w:rsidR="008D30E4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</w:tcPr>
          <w:p w14:paraId="01D99734" w14:textId="77777777" w:rsidR="008D30E4" w:rsidRDefault="00000000">
            <w:r>
              <w:rPr>
                <w:sz w:val="18"/>
              </w:rPr>
              <w:t>8</w:t>
            </w:r>
          </w:p>
        </w:tc>
        <w:tc>
          <w:tcPr>
            <w:tcW w:w="1749" w:type="dxa"/>
          </w:tcPr>
          <w:p w14:paraId="138A4FC7" w14:textId="77777777" w:rsidR="008D30E4" w:rsidRDefault="00000000">
            <w:r>
              <w:rPr>
                <w:sz w:val="18"/>
              </w:rPr>
              <w:t>9</w:t>
            </w:r>
          </w:p>
        </w:tc>
        <w:tc>
          <w:tcPr>
            <w:tcW w:w="1749" w:type="dxa"/>
          </w:tcPr>
          <w:p w14:paraId="3C234D60" w14:textId="77777777" w:rsidR="008D30E4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315C42AE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11</w:t>
            </w:r>
            <w:r w:rsidRPr="00386052">
              <w:rPr>
                <w:sz w:val="18"/>
                <w:lang w:val="es-ES"/>
              </w:rPr>
              <w:br/>
              <w:t>Medidas CMP (IOMS) planta de compostaje</w:t>
            </w:r>
          </w:p>
        </w:tc>
        <w:tc>
          <w:tcPr>
            <w:tcW w:w="1749" w:type="dxa"/>
          </w:tcPr>
          <w:p w14:paraId="3B76C8C8" w14:textId="77777777" w:rsidR="008D30E4" w:rsidRDefault="00000000">
            <w:r>
              <w:rPr>
                <w:sz w:val="18"/>
              </w:rPr>
              <w:t>12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</w:tcPr>
          <w:p w14:paraId="570163A4" w14:textId="77777777" w:rsidR="008D30E4" w:rsidRDefault="00000000">
            <w:r>
              <w:rPr>
                <w:sz w:val="18"/>
              </w:rPr>
              <w:t>13</w:t>
            </w:r>
            <w:r>
              <w:rPr>
                <w:sz w:val="18"/>
              </w:rPr>
              <w:br/>
              <w:t>Semana Santa</w:t>
            </w:r>
          </w:p>
        </w:tc>
      </w:tr>
      <w:tr w:rsidR="008D30E4" w14:paraId="3B68EFB0" w14:textId="77777777" w:rsidTr="00386052">
        <w:tc>
          <w:tcPr>
            <w:tcW w:w="1749" w:type="dxa"/>
          </w:tcPr>
          <w:p w14:paraId="3B4A54F0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14</w:t>
            </w:r>
            <w:r w:rsidRPr="00386052">
              <w:rPr>
                <w:sz w:val="18"/>
                <w:lang w:val="es-ES"/>
              </w:rPr>
              <w:br/>
              <w:t>Medidas CMP (IOMS+bolsasx10 a pie)</w:t>
            </w:r>
          </w:p>
        </w:tc>
        <w:tc>
          <w:tcPr>
            <w:tcW w:w="1749" w:type="dxa"/>
          </w:tcPr>
          <w:p w14:paraId="2DA94A3D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15</w:t>
            </w:r>
            <w:r w:rsidRPr="00386052">
              <w:rPr>
                <w:sz w:val="18"/>
                <w:lang w:val="es-ES"/>
              </w:rPr>
              <w:br/>
              <w:t>Medidas CMP (IOMS+bolsasx10 a pie)</w:t>
            </w:r>
            <w:r w:rsidRPr="0038605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386052">
              <w:rPr>
                <w:sz w:val="18"/>
                <w:lang w:val="es-ES"/>
              </w:rPr>
              <w:t>Olfactometrias</w:t>
            </w:r>
            <w:proofErr w:type="spellEnd"/>
            <w:r w:rsidRPr="00386052">
              <w:rPr>
                <w:sz w:val="18"/>
                <w:lang w:val="es-ES"/>
              </w:rPr>
              <w:t xml:space="preserve"> </w:t>
            </w:r>
            <w:proofErr w:type="spellStart"/>
            <w:r w:rsidRPr="00386052">
              <w:rPr>
                <w:sz w:val="18"/>
                <w:lang w:val="es-ES"/>
              </w:rPr>
              <w:t>Odournet</w:t>
            </w:r>
            <w:proofErr w:type="spellEnd"/>
            <w:r w:rsidRPr="0038605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386052">
              <w:rPr>
                <w:sz w:val="18"/>
                <w:lang w:val="es-ES"/>
              </w:rPr>
              <w:t>Cover</w:t>
            </w:r>
            <w:proofErr w:type="spellEnd"/>
            <w:r w:rsidRPr="00386052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  <w:shd w:val="clear" w:color="auto" w:fill="00B050"/>
          </w:tcPr>
          <w:p w14:paraId="5291D1D6" w14:textId="77777777" w:rsidR="008D30E4" w:rsidRDefault="00000000">
            <w:r>
              <w:rPr>
                <w:sz w:val="18"/>
              </w:rPr>
              <w:t>16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3F2BEA1D" w14:textId="77777777" w:rsidR="008D30E4" w:rsidRDefault="00000000">
            <w:r>
              <w:rPr>
                <w:sz w:val="18"/>
              </w:rPr>
              <w:t>17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12C13F8B" w14:textId="77777777" w:rsidR="008D30E4" w:rsidRDefault="00000000">
            <w:r>
              <w:rPr>
                <w:sz w:val="18"/>
              </w:rPr>
              <w:t>18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1AAF6548" w14:textId="77777777" w:rsidR="008D30E4" w:rsidRDefault="00000000">
            <w:r>
              <w:rPr>
                <w:sz w:val="18"/>
              </w:rPr>
              <w:t>19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  <w:shd w:val="clear" w:color="auto" w:fill="00B050"/>
          </w:tcPr>
          <w:p w14:paraId="55CD2DF5" w14:textId="77777777" w:rsidR="008D30E4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  <w:t>Semana Santa</w:t>
            </w:r>
          </w:p>
        </w:tc>
      </w:tr>
      <w:tr w:rsidR="008D30E4" w14:paraId="30BA1980" w14:textId="77777777" w:rsidTr="00386052">
        <w:tc>
          <w:tcPr>
            <w:tcW w:w="1749" w:type="dxa"/>
            <w:shd w:val="clear" w:color="auto" w:fill="00B050"/>
          </w:tcPr>
          <w:p w14:paraId="43C00B0E" w14:textId="77777777" w:rsidR="008D30E4" w:rsidRDefault="00000000">
            <w:r>
              <w:rPr>
                <w:sz w:val="18"/>
              </w:rPr>
              <w:t>21</w:t>
            </w:r>
            <w:r>
              <w:rPr>
                <w:sz w:val="18"/>
              </w:rPr>
              <w:br/>
              <w:t>Semana Santa</w:t>
            </w:r>
          </w:p>
        </w:tc>
        <w:tc>
          <w:tcPr>
            <w:tcW w:w="1749" w:type="dxa"/>
          </w:tcPr>
          <w:p w14:paraId="3974E2F1" w14:textId="77777777" w:rsidR="008D30E4" w:rsidRDefault="00000000">
            <w:r>
              <w:rPr>
                <w:sz w:val="18"/>
              </w:rPr>
              <w:t>22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  <w:shd w:val="clear" w:color="auto" w:fill="00B050"/>
          </w:tcPr>
          <w:p w14:paraId="5432FCA2" w14:textId="77777777" w:rsidR="008D30E4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4312BED3" w14:textId="77777777" w:rsidR="008D30E4" w:rsidRDefault="00000000">
            <w:r>
              <w:rPr>
                <w:sz w:val="18"/>
              </w:rPr>
              <w:t>24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412F74AD" w14:textId="77777777" w:rsidR="008D30E4" w:rsidRDefault="00000000">
            <w:r>
              <w:rPr>
                <w:sz w:val="18"/>
              </w:rPr>
              <w:t>25</w:t>
            </w:r>
            <w:r>
              <w:rPr>
                <w:sz w:val="18"/>
              </w:rPr>
              <w:br/>
              <w:t>Test IR GSS</w:t>
            </w:r>
          </w:p>
        </w:tc>
        <w:tc>
          <w:tcPr>
            <w:tcW w:w="1749" w:type="dxa"/>
          </w:tcPr>
          <w:p w14:paraId="549BEA63" w14:textId="77777777" w:rsidR="008D30E4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7C7BB420" w14:textId="77777777" w:rsidR="008D30E4" w:rsidRDefault="00000000">
            <w:r>
              <w:rPr>
                <w:sz w:val="18"/>
              </w:rPr>
              <w:t>27</w:t>
            </w:r>
          </w:p>
        </w:tc>
      </w:tr>
      <w:tr w:rsidR="008D30E4" w14:paraId="5BA2142C" w14:textId="77777777">
        <w:tc>
          <w:tcPr>
            <w:tcW w:w="1749" w:type="dxa"/>
          </w:tcPr>
          <w:p w14:paraId="6E71104D" w14:textId="77777777" w:rsidR="008D30E4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028B3AC9" w14:textId="77777777" w:rsidR="008D30E4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325AD835" w14:textId="77777777" w:rsidR="008D30E4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62254305" w14:textId="77777777" w:rsidR="008D30E4" w:rsidRDefault="008D30E4"/>
        </w:tc>
        <w:tc>
          <w:tcPr>
            <w:tcW w:w="1749" w:type="dxa"/>
          </w:tcPr>
          <w:p w14:paraId="4A88F886" w14:textId="77777777" w:rsidR="008D30E4" w:rsidRDefault="008D30E4"/>
        </w:tc>
        <w:tc>
          <w:tcPr>
            <w:tcW w:w="1749" w:type="dxa"/>
          </w:tcPr>
          <w:p w14:paraId="03B30121" w14:textId="77777777" w:rsidR="008D30E4" w:rsidRDefault="008D30E4"/>
        </w:tc>
        <w:tc>
          <w:tcPr>
            <w:tcW w:w="1749" w:type="dxa"/>
          </w:tcPr>
          <w:p w14:paraId="053EF74E" w14:textId="77777777" w:rsidR="008D30E4" w:rsidRDefault="008D30E4"/>
        </w:tc>
      </w:tr>
    </w:tbl>
    <w:p w14:paraId="73ECB599" w14:textId="77777777" w:rsidR="008D30E4" w:rsidRDefault="00000000">
      <w:r>
        <w:br/>
      </w:r>
    </w:p>
    <w:p w14:paraId="5AFF91B6" w14:textId="77777777" w:rsidR="008D30E4" w:rsidRDefault="00000000">
      <w:pPr>
        <w:pStyle w:val="Ttulo1"/>
      </w:pPr>
      <w:r>
        <w:lastRenderedPageBreak/>
        <w:t>Mayo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8D30E4" w14:paraId="5D75C331" w14:textId="77777777">
        <w:tc>
          <w:tcPr>
            <w:tcW w:w="1749" w:type="dxa"/>
          </w:tcPr>
          <w:p w14:paraId="1985D8F3" w14:textId="77777777" w:rsidR="008D30E4" w:rsidRDefault="00000000">
            <w:r>
              <w:t>Lun</w:t>
            </w:r>
          </w:p>
        </w:tc>
        <w:tc>
          <w:tcPr>
            <w:tcW w:w="1749" w:type="dxa"/>
          </w:tcPr>
          <w:p w14:paraId="3EE08FFC" w14:textId="77777777" w:rsidR="008D30E4" w:rsidRDefault="00000000">
            <w:r>
              <w:t>Mar</w:t>
            </w:r>
          </w:p>
        </w:tc>
        <w:tc>
          <w:tcPr>
            <w:tcW w:w="1749" w:type="dxa"/>
          </w:tcPr>
          <w:p w14:paraId="480088BE" w14:textId="77777777" w:rsidR="008D30E4" w:rsidRDefault="00000000">
            <w:r>
              <w:t>Mié</w:t>
            </w:r>
          </w:p>
        </w:tc>
        <w:tc>
          <w:tcPr>
            <w:tcW w:w="1749" w:type="dxa"/>
          </w:tcPr>
          <w:p w14:paraId="578AC4D4" w14:textId="77777777" w:rsidR="008D30E4" w:rsidRDefault="00000000">
            <w:r>
              <w:t>Jue</w:t>
            </w:r>
          </w:p>
        </w:tc>
        <w:tc>
          <w:tcPr>
            <w:tcW w:w="1749" w:type="dxa"/>
          </w:tcPr>
          <w:p w14:paraId="01ADD0C3" w14:textId="77777777" w:rsidR="008D30E4" w:rsidRDefault="00000000">
            <w:r>
              <w:t>Vie</w:t>
            </w:r>
          </w:p>
        </w:tc>
        <w:tc>
          <w:tcPr>
            <w:tcW w:w="1749" w:type="dxa"/>
          </w:tcPr>
          <w:p w14:paraId="042E70DB" w14:textId="77777777" w:rsidR="008D30E4" w:rsidRDefault="00000000">
            <w:r>
              <w:t>Sáb</w:t>
            </w:r>
          </w:p>
        </w:tc>
        <w:tc>
          <w:tcPr>
            <w:tcW w:w="1749" w:type="dxa"/>
          </w:tcPr>
          <w:p w14:paraId="04AC34E4" w14:textId="77777777" w:rsidR="008D30E4" w:rsidRDefault="00000000">
            <w:r>
              <w:t>Dom</w:t>
            </w:r>
          </w:p>
        </w:tc>
      </w:tr>
      <w:tr w:rsidR="008D30E4" w14:paraId="60DB886C" w14:textId="77777777" w:rsidTr="00386052">
        <w:tc>
          <w:tcPr>
            <w:tcW w:w="1749" w:type="dxa"/>
          </w:tcPr>
          <w:p w14:paraId="09CE1E7A" w14:textId="77777777" w:rsidR="008D30E4" w:rsidRDefault="008D30E4"/>
        </w:tc>
        <w:tc>
          <w:tcPr>
            <w:tcW w:w="1749" w:type="dxa"/>
          </w:tcPr>
          <w:p w14:paraId="4373DB94" w14:textId="77777777" w:rsidR="008D30E4" w:rsidRDefault="008D30E4"/>
        </w:tc>
        <w:tc>
          <w:tcPr>
            <w:tcW w:w="1749" w:type="dxa"/>
          </w:tcPr>
          <w:p w14:paraId="4EBB8B84" w14:textId="77777777" w:rsidR="008D30E4" w:rsidRDefault="008D30E4"/>
        </w:tc>
        <w:tc>
          <w:tcPr>
            <w:tcW w:w="1749" w:type="dxa"/>
            <w:shd w:val="clear" w:color="auto" w:fill="00B050"/>
          </w:tcPr>
          <w:p w14:paraId="0BE41D20" w14:textId="77777777" w:rsidR="008D30E4" w:rsidRDefault="00000000">
            <w:r>
              <w:rPr>
                <w:sz w:val="18"/>
              </w:rPr>
              <w:t>1</w:t>
            </w:r>
          </w:p>
        </w:tc>
        <w:tc>
          <w:tcPr>
            <w:tcW w:w="1749" w:type="dxa"/>
            <w:shd w:val="clear" w:color="auto" w:fill="00B050"/>
          </w:tcPr>
          <w:p w14:paraId="493E03C1" w14:textId="77777777" w:rsidR="008D30E4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</w:tcPr>
          <w:p w14:paraId="6B22E69E" w14:textId="77777777" w:rsidR="008D30E4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</w:tcPr>
          <w:p w14:paraId="34F61DA1" w14:textId="77777777" w:rsidR="008D30E4" w:rsidRDefault="00000000">
            <w:r>
              <w:rPr>
                <w:sz w:val="18"/>
              </w:rPr>
              <w:t>4</w:t>
            </w:r>
          </w:p>
        </w:tc>
      </w:tr>
      <w:tr w:rsidR="008D30E4" w14:paraId="5BC84681" w14:textId="77777777">
        <w:tc>
          <w:tcPr>
            <w:tcW w:w="1749" w:type="dxa"/>
          </w:tcPr>
          <w:p w14:paraId="610D7664" w14:textId="77777777" w:rsidR="008D30E4" w:rsidRDefault="00000000">
            <w:r>
              <w:rPr>
                <w:sz w:val="18"/>
              </w:rPr>
              <w:t>5</w:t>
            </w:r>
          </w:p>
        </w:tc>
        <w:tc>
          <w:tcPr>
            <w:tcW w:w="1749" w:type="dxa"/>
          </w:tcPr>
          <w:p w14:paraId="5C83CE64" w14:textId="77777777" w:rsidR="008D30E4" w:rsidRDefault="00000000">
            <w:r>
              <w:rPr>
                <w:sz w:val="18"/>
              </w:rPr>
              <w:t>6</w:t>
            </w:r>
          </w:p>
        </w:tc>
        <w:tc>
          <w:tcPr>
            <w:tcW w:w="1749" w:type="dxa"/>
          </w:tcPr>
          <w:p w14:paraId="4791BA07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7</w:t>
            </w:r>
            <w:r w:rsidRPr="00386052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3C9A875E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8</w:t>
            </w:r>
            <w:r w:rsidRPr="00386052">
              <w:rPr>
                <w:sz w:val="18"/>
                <w:lang w:val="es-ES"/>
              </w:rPr>
              <w:br/>
              <w:t>Medidas TRDB (IOMS+bolsasx10 vuelo)</w:t>
            </w:r>
            <w:r w:rsidRPr="0038605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386052">
              <w:rPr>
                <w:sz w:val="18"/>
                <w:lang w:val="es-ES"/>
              </w:rPr>
              <w:t>Olfactomerias</w:t>
            </w:r>
            <w:proofErr w:type="spellEnd"/>
            <w:r w:rsidRPr="00386052">
              <w:rPr>
                <w:sz w:val="18"/>
                <w:lang w:val="es-ES"/>
              </w:rPr>
              <w:t xml:space="preserve"> </w:t>
            </w:r>
            <w:proofErr w:type="spellStart"/>
            <w:r w:rsidRPr="00386052">
              <w:rPr>
                <w:sz w:val="18"/>
                <w:lang w:val="es-ES"/>
              </w:rPr>
              <w:t>Odournet</w:t>
            </w:r>
            <w:proofErr w:type="spellEnd"/>
            <w:r w:rsidRPr="0038605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386052">
              <w:rPr>
                <w:sz w:val="18"/>
                <w:lang w:val="es-ES"/>
              </w:rPr>
              <w:t>Cover</w:t>
            </w:r>
            <w:proofErr w:type="spellEnd"/>
            <w:r w:rsidRPr="00386052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0F47FF69" w14:textId="77777777" w:rsidR="008D30E4" w:rsidRDefault="00000000">
            <w:r>
              <w:rPr>
                <w:sz w:val="18"/>
              </w:rPr>
              <w:t>9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581E25F3" w14:textId="77777777" w:rsidR="008D30E4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17A2CE12" w14:textId="77777777" w:rsidR="008D30E4" w:rsidRDefault="00000000">
            <w:r>
              <w:rPr>
                <w:sz w:val="18"/>
              </w:rPr>
              <w:t>11</w:t>
            </w:r>
          </w:p>
        </w:tc>
      </w:tr>
      <w:tr w:rsidR="008D30E4" w14:paraId="45CD8EA3" w14:textId="77777777">
        <w:tc>
          <w:tcPr>
            <w:tcW w:w="1749" w:type="dxa"/>
          </w:tcPr>
          <w:p w14:paraId="2D45A505" w14:textId="77777777" w:rsidR="008D30E4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63D888B5" w14:textId="77777777" w:rsidR="008D30E4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</w:tcPr>
          <w:p w14:paraId="05016412" w14:textId="77777777" w:rsidR="008D30E4" w:rsidRDefault="00000000">
            <w:r>
              <w:rPr>
                <w:sz w:val="18"/>
              </w:rPr>
              <w:t>14</w:t>
            </w:r>
          </w:p>
        </w:tc>
        <w:tc>
          <w:tcPr>
            <w:tcW w:w="1749" w:type="dxa"/>
          </w:tcPr>
          <w:p w14:paraId="2168B1A0" w14:textId="77777777" w:rsidR="008D30E4" w:rsidRDefault="00000000">
            <w:r>
              <w:rPr>
                <w:sz w:val="18"/>
              </w:rPr>
              <w:t>15</w:t>
            </w:r>
          </w:p>
        </w:tc>
        <w:tc>
          <w:tcPr>
            <w:tcW w:w="1749" w:type="dxa"/>
          </w:tcPr>
          <w:p w14:paraId="48730B9C" w14:textId="77777777" w:rsidR="008D30E4" w:rsidRDefault="00000000">
            <w:r>
              <w:rPr>
                <w:sz w:val="18"/>
              </w:rPr>
              <w:t>16</w:t>
            </w:r>
          </w:p>
        </w:tc>
        <w:tc>
          <w:tcPr>
            <w:tcW w:w="1749" w:type="dxa"/>
          </w:tcPr>
          <w:p w14:paraId="00913A44" w14:textId="77777777" w:rsidR="008D30E4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</w:tcPr>
          <w:p w14:paraId="5E74E6F8" w14:textId="77777777" w:rsidR="008D30E4" w:rsidRDefault="00000000">
            <w:r>
              <w:rPr>
                <w:sz w:val="18"/>
              </w:rPr>
              <w:t>18</w:t>
            </w:r>
          </w:p>
        </w:tc>
      </w:tr>
      <w:tr w:rsidR="008D30E4" w14:paraId="2643C214" w14:textId="77777777">
        <w:tc>
          <w:tcPr>
            <w:tcW w:w="1749" w:type="dxa"/>
          </w:tcPr>
          <w:p w14:paraId="79E5E0A6" w14:textId="77777777" w:rsidR="008D30E4" w:rsidRDefault="00000000">
            <w:r>
              <w:rPr>
                <w:sz w:val="18"/>
              </w:rPr>
              <w:t>19</w:t>
            </w:r>
          </w:p>
        </w:tc>
        <w:tc>
          <w:tcPr>
            <w:tcW w:w="1749" w:type="dxa"/>
          </w:tcPr>
          <w:p w14:paraId="02E82D8E" w14:textId="77777777" w:rsidR="008D30E4" w:rsidRDefault="00000000">
            <w:r>
              <w:rPr>
                <w:sz w:val="18"/>
              </w:rPr>
              <w:t>20</w:t>
            </w:r>
          </w:p>
        </w:tc>
        <w:tc>
          <w:tcPr>
            <w:tcW w:w="1749" w:type="dxa"/>
          </w:tcPr>
          <w:p w14:paraId="20284DC5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21</w:t>
            </w:r>
            <w:r w:rsidRPr="00386052">
              <w:rPr>
                <w:sz w:val="18"/>
                <w:lang w:val="es-ES"/>
              </w:rPr>
              <w:br/>
              <w:t>Medidas CMP (IOMS+bolsasx10 vuelo)</w:t>
            </w:r>
          </w:p>
        </w:tc>
        <w:tc>
          <w:tcPr>
            <w:tcW w:w="1749" w:type="dxa"/>
          </w:tcPr>
          <w:p w14:paraId="453C465A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22</w:t>
            </w:r>
            <w:r w:rsidRPr="00386052">
              <w:rPr>
                <w:sz w:val="18"/>
                <w:lang w:val="es-ES"/>
              </w:rPr>
              <w:br/>
              <w:t>Medidas CMP (IOMS+bolsasx10 vuelo)</w:t>
            </w:r>
            <w:r w:rsidRPr="0038605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386052">
              <w:rPr>
                <w:sz w:val="18"/>
                <w:lang w:val="es-ES"/>
              </w:rPr>
              <w:t>Olfactometrias</w:t>
            </w:r>
            <w:proofErr w:type="spellEnd"/>
            <w:r w:rsidRPr="00386052">
              <w:rPr>
                <w:sz w:val="18"/>
                <w:lang w:val="es-ES"/>
              </w:rPr>
              <w:t xml:space="preserve"> </w:t>
            </w:r>
            <w:proofErr w:type="spellStart"/>
            <w:r w:rsidRPr="00386052">
              <w:rPr>
                <w:sz w:val="18"/>
                <w:lang w:val="es-ES"/>
              </w:rPr>
              <w:t>Odournet</w:t>
            </w:r>
            <w:proofErr w:type="spellEnd"/>
            <w:r w:rsidRPr="0038605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386052">
              <w:rPr>
                <w:sz w:val="18"/>
                <w:lang w:val="es-ES"/>
              </w:rPr>
              <w:t>Cover</w:t>
            </w:r>
            <w:proofErr w:type="spellEnd"/>
            <w:r w:rsidRPr="00386052">
              <w:rPr>
                <w:sz w:val="18"/>
                <w:lang w:val="es-ES"/>
              </w:rPr>
              <w:t xml:space="preserve"> clases de Javi</w:t>
            </w:r>
          </w:p>
        </w:tc>
        <w:tc>
          <w:tcPr>
            <w:tcW w:w="1749" w:type="dxa"/>
          </w:tcPr>
          <w:p w14:paraId="3463B5A0" w14:textId="77777777" w:rsidR="008D30E4" w:rsidRDefault="00000000">
            <w:r>
              <w:rPr>
                <w:sz w:val="18"/>
              </w:rPr>
              <w:t>23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703B872D" w14:textId="77777777" w:rsidR="008D30E4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</w:tcPr>
          <w:p w14:paraId="36BDB133" w14:textId="77777777" w:rsidR="008D30E4" w:rsidRDefault="00000000">
            <w:r>
              <w:rPr>
                <w:sz w:val="18"/>
              </w:rPr>
              <w:t>25</w:t>
            </w:r>
          </w:p>
        </w:tc>
      </w:tr>
      <w:tr w:rsidR="008D30E4" w14:paraId="7E3FFBE3" w14:textId="77777777">
        <w:tc>
          <w:tcPr>
            <w:tcW w:w="1749" w:type="dxa"/>
          </w:tcPr>
          <w:p w14:paraId="107936DC" w14:textId="77777777" w:rsidR="008D30E4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153A553D" w14:textId="77777777" w:rsidR="008D30E4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</w:tcPr>
          <w:p w14:paraId="79E4CB4A" w14:textId="77777777" w:rsidR="008D30E4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5957D6AF" w14:textId="77777777" w:rsidR="008D30E4" w:rsidRDefault="00000000">
            <w:r>
              <w:rPr>
                <w:sz w:val="18"/>
              </w:rPr>
              <w:t>29</w:t>
            </w:r>
          </w:p>
        </w:tc>
        <w:tc>
          <w:tcPr>
            <w:tcW w:w="1749" w:type="dxa"/>
          </w:tcPr>
          <w:p w14:paraId="19D3DAB5" w14:textId="77777777" w:rsidR="008D30E4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6F7A1124" w14:textId="77777777" w:rsidR="008D30E4" w:rsidRDefault="00000000">
            <w:r>
              <w:rPr>
                <w:sz w:val="18"/>
              </w:rPr>
              <w:t>31</w:t>
            </w:r>
          </w:p>
        </w:tc>
        <w:tc>
          <w:tcPr>
            <w:tcW w:w="1749" w:type="dxa"/>
          </w:tcPr>
          <w:p w14:paraId="38F0858B" w14:textId="77777777" w:rsidR="008D30E4" w:rsidRDefault="008D30E4"/>
        </w:tc>
      </w:tr>
    </w:tbl>
    <w:p w14:paraId="77AF1DDC" w14:textId="77777777" w:rsidR="008D30E4" w:rsidRDefault="00000000">
      <w:r>
        <w:br/>
      </w:r>
    </w:p>
    <w:p w14:paraId="315A1AF3" w14:textId="77777777" w:rsidR="00386052" w:rsidRDefault="00386052"/>
    <w:p w14:paraId="761F38A8" w14:textId="77777777" w:rsidR="00386052" w:rsidRDefault="00386052"/>
    <w:p w14:paraId="14197E6E" w14:textId="77777777" w:rsidR="008D30E4" w:rsidRDefault="00000000">
      <w:pPr>
        <w:pStyle w:val="Ttulo1"/>
      </w:pPr>
      <w:r>
        <w:lastRenderedPageBreak/>
        <w:t>Junio 2025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749"/>
        <w:gridCol w:w="1749"/>
        <w:gridCol w:w="1749"/>
        <w:gridCol w:w="1749"/>
        <w:gridCol w:w="1749"/>
        <w:gridCol w:w="1749"/>
        <w:gridCol w:w="1749"/>
      </w:tblGrid>
      <w:tr w:rsidR="008D30E4" w14:paraId="392D157E" w14:textId="77777777">
        <w:tc>
          <w:tcPr>
            <w:tcW w:w="1749" w:type="dxa"/>
          </w:tcPr>
          <w:p w14:paraId="3113FF07" w14:textId="77777777" w:rsidR="008D30E4" w:rsidRDefault="00000000">
            <w:r>
              <w:t>Lun</w:t>
            </w:r>
          </w:p>
        </w:tc>
        <w:tc>
          <w:tcPr>
            <w:tcW w:w="1749" w:type="dxa"/>
          </w:tcPr>
          <w:p w14:paraId="672B8ACE" w14:textId="77777777" w:rsidR="008D30E4" w:rsidRDefault="00000000">
            <w:r>
              <w:t>Mar</w:t>
            </w:r>
          </w:p>
        </w:tc>
        <w:tc>
          <w:tcPr>
            <w:tcW w:w="1749" w:type="dxa"/>
          </w:tcPr>
          <w:p w14:paraId="0C78E3D2" w14:textId="77777777" w:rsidR="008D30E4" w:rsidRDefault="00000000">
            <w:r>
              <w:t>Mié</w:t>
            </w:r>
          </w:p>
        </w:tc>
        <w:tc>
          <w:tcPr>
            <w:tcW w:w="1749" w:type="dxa"/>
          </w:tcPr>
          <w:p w14:paraId="14C8A0BF" w14:textId="77777777" w:rsidR="008D30E4" w:rsidRDefault="00000000">
            <w:r>
              <w:t>Jue</w:t>
            </w:r>
          </w:p>
        </w:tc>
        <w:tc>
          <w:tcPr>
            <w:tcW w:w="1749" w:type="dxa"/>
          </w:tcPr>
          <w:p w14:paraId="6FCB6E5D" w14:textId="77777777" w:rsidR="008D30E4" w:rsidRDefault="00000000">
            <w:r>
              <w:t>Vie</w:t>
            </w:r>
          </w:p>
        </w:tc>
        <w:tc>
          <w:tcPr>
            <w:tcW w:w="1749" w:type="dxa"/>
          </w:tcPr>
          <w:p w14:paraId="6A55E1B7" w14:textId="77777777" w:rsidR="008D30E4" w:rsidRDefault="00000000">
            <w:r>
              <w:t>Sáb</w:t>
            </w:r>
          </w:p>
        </w:tc>
        <w:tc>
          <w:tcPr>
            <w:tcW w:w="1749" w:type="dxa"/>
          </w:tcPr>
          <w:p w14:paraId="7BC1141A" w14:textId="77777777" w:rsidR="008D30E4" w:rsidRDefault="00000000">
            <w:r>
              <w:t>Dom</w:t>
            </w:r>
          </w:p>
        </w:tc>
      </w:tr>
      <w:tr w:rsidR="008D30E4" w14:paraId="0452164E" w14:textId="77777777">
        <w:tc>
          <w:tcPr>
            <w:tcW w:w="1749" w:type="dxa"/>
          </w:tcPr>
          <w:p w14:paraId="119E59EB" w14:textId="77777777" w:rsidR="008D30E4" w:rsidRDefault="008D30E4"/>
        </w:tc>
        <w:tc>
          <w:tcPr>
            <w:tcW w:w="1749" w:type="dxa"/>
          </w:tcPr>
          <w:p w14:paraId="02EC495E" w14:textId="77777777" w:rsidR="008D30E4" w:rsidRDefault="008D30E4"/>
        </w:tc>
        <w:tc>
          <w:tcPr>
            <w:tcW w:w="1749" w:type="dxa"/>
          </w:tcPr>
          <w:p w14:paraId="3DC74914" w14:textId="77777777" w:rsidR="008D30E4" w:rsidRDefault="008D30E4"/>
        </w:tc>
        <w:tc>
          <w:tcPr>
            <w:tcW w:w="1749" w:type="dxa"/>
          </w:tcPr>
          <w:p w14:paraId="214B6B5F" w14:textId="77777777" w:rsidR="008D30E4" w:rsidRDefault="008D30E4"/>
        </w:tc>
        <w:tc>
          <w:tcPr>
            <w:tcW w:w="1749" w:type="dxa"/>
          </w:tcPr>
          <w:p w14:paraId="6562E397" w14:textId="77777777" w:rsidR="008D30E4" w:rsidRDefault="008D30E4"/>
        </w:tc>
        <w:tc>
          <w:tcPr>
            <w:tcW w:w="1749" w:type="dxa"/>
          </w:tcPr>
          <w:p w14:paraId="1DC20E05" w14:textId="77777777" w:rsidR="008D30E4" w:rsidRDefault="008D30E4"/>
        </w:tc>
        <w:tc>
          <w:tcPr>
            <w:tcW w:w="1749" w:type="dxa"/>
          </w:tcPr>
          <w:p w14:paraId="38A09A74" w14:textId="77777777" w:rsidR="008D30E4" w:rsidRDefault="00000000">
            <w:r>
              <w:rPr>
                <w:sz w:val="18"/>
              </w:rPr>
              <w:t>1</w:t>
            </w:r>
          </w:p>
        </w:tc>
      </w:tr>
      <w:tr w:rsidR="008D30E4" w14:paraId="4B1CCF2A" w14:textId="77777777">
        <w:tc>
          <w:tcPr>
            <w:tcW w:w="1749" w:type="dxa"/>
          </w:tcPr>
          <w:p w14:paraId="5C2E70B9" w14:textId="77777777" w:rsidR="008D30E4" w:rsidRDefault="00000000">
            <w:r>
              <w:rPr>
                <w:sz w:val="18"/>
              </w:rPr>
              <w:t>2</w:t>
            </w:r>
          </w:p>
        </w:tc>
        <w:tc>
          <w:tcPr>
            <w:tcW w:w="1749" w:type="dxa"/>
          </w:tcPr>
          <w:p w14:paraId="7CA7407F" w14:textId="77777777" w:rsidR="008D30E4" w:rsidRDefault="00000000">
            <w:r>
              <w:rPr>
                <w:sz w:val="18"/>
              </w:rPr>
              <w:t>3</w:t>
            </w:r>
          </w:p>
        </w:tc>
        <w:tc>
          <w:tcPr>
            <w:tcW w:w="1749" w:type="dxa"/>
          </w:tcPr>
          <w:p w14:paraId="3762396E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4</w:t>
            </w:r>
            <w:r w:rsidRPr="00386052">
              <w:rPr>
                <w:sz w:val="18"/>
                <w:lang w:val="es-ES"/>
              </w:rPr>
              <w:br/>
              <w:t>Medidas TRDB (IOMS+bolsasx10 vuelo)</w:t>
            </w:r>
          </w:p>
        </w:tc>
        <w:tc>
          <w:tcPr>
            <w:tcW w:w="1749" w:type="dxa"/>
          </w:tcPr>
          <w:p w14:paraId="4E41FD03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5</w:t>
            </w:r>
            <w:r w:rsidRPr="00386052">
              <w:rPr>
                <w:sz w:val="18"/>
                <w:lang w:val="es-ES"/>
              </w:rPr>
              <w:br/>
              <w:t>Medidas TRDB (IOMS+bolsasx10 vuelo)</w:t>
            </w:r>
            <w:r w:rsidRPr="0038605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386052">
              <w:rPr>
                <w:sz w:val="18"/>
                <w:lang w:val="es-ES"/>
              </w:rPr>
              <w:t>Olfactomerias</w:t>
            </w:r>
            <w:proofErr w:type="spellEnd"/>
            <w:r w:rsidRPr="00386052">
              <w:rPr>
                <w:sz w:val="18"/>
                <w:lang w:val="es-ES"/>
              </w:rPr>
              <w:t xml:space="preserve"> </w:t>
            </w:r>
            <w:proofErr w:type="spellStart"/>
            <w:r w:rsidRPr="00386052">
              <w:rPr>
                <w:sz w:val="18"/>
                <w:lang w:val="es-ES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549443F1" w14:textId="77777777" w:rsidR="008D30E4" w:rsidRDefault="00000000">
            <w:r>
              <w:rPr>
                <w:sz w:val="18"/>
              </w:rPr>
              <w:t>6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56FF44F3" w14:textId="77777777" w:rsidR="008D30E4" w:rsidRDefault="00000000">
            <w:r>
              <w:rPr>
                <w:sz w:val="18"/>
              </w:rPr>
              <w:t>7</w:t>
            </w:r>
          </w:p>
        </w:tc>
        <w:tc>
          <w:tcPr>
            <w:tcW w:w="1749" w:type="dxa"/>
          </w:tcPr>
          <w:p w14:paraId="1A04F44C" w14:textId="77777777" w:rsidR="008D30E4" w:rsidRDefault="00000000">
            <w:r>
              <w:rPr>
                <w:sz w:val="18"/>
              </w:rPr>
              <w:t>8</w:t>
            </w:r>
          </w:p>
        </w:tc>
      </w:tr>
      <w:tr w:rsidR="008D30E4" w14:paraId="10704953" w14:textId="77777777">
        <w:tc>
          <w:tcPr>
            <w:tcW w:w="1749" w:type="dxa"/>
          </w:tcPr>
          <w:p w14:paraId="2B446A02" w14:textId="77777777" w:rsidR="008D30E4" w:rsidRDefault="00000000">
            <w:r>
              <w:rPr>
                <w:sz w:val="18"/>
              </w:rPr>
              <w:t>9</w:t>
            </w:r>
          </w:p>
        </w:tc>
        <w:tc>
          <w:tcPr>
            <w:tcW w:w="1749" w:type="dxa"/>
          </w:tcPr>
          <w:p w14:paraId="7AA389D7" w14:textId="77777777" w:rsidR="008D30E4" w:rsidRDefault="00000000">
            <w:r>
              <w:rPr>
                <w:sz w:val="18"/>
              </w:rPr>
              <w:t>10</w:t>
            </w:r>
          </w:p>
        </w:tc>
        <w:tc>
          <w:tcPr>
            <w:tcW w:w="1749" w:type="dxa"/>
          </w:tcPr>
          <w:p w14:paraId="6EEC095E" w14:textId="77777777" w:rsidR="008D30E4" w:rsidRDefault="00000000">
            <w:r>
              <w:rPr>
                <w:sz w:val="18"/>
              </w:rPr>
              <w:t>11</w:t>
            </w:r>
          </w:p>
        </w:tc>
        <w:tc>
          <w:tcPr>
            <w:tcW w:w="1749" w:type="dxa"/>
          </w:tcPr>
          <w:p w14:paraId="70305C8C" w14:textId="77777777" w:rsidR="008D30E4" w:rsidRDefault="00000000">
            <w:r>
              <w:rPr>
                <w:sz w:val="18"/>
              </w:rPr>
              <w:t>12</w:t>
            </w:r>
          </w:p>
        </w:tc>
        <w:tc>
          <w:tcPr>
            <w:tcW w:w="1749" w:type="dxa"/>
          </w:tcPr>
          <w:p w14:paraId="0A5B5B60" w14:textId="77777777" w:rsidR="008D30E4" w:rsidRDefault="00000000">
            <w:r>
              <w:rPr>
                <w:sz w:val="18"/>
              </w:rPr>
              <w:t>13</w:t>
            </w:r>
          </w:p>
        </w:tc>
        <w:tc>
          <w:tcPr>
            <w:tcW w:w="1749" w:type="dxa"/>
          </w:tcPr>
          <w:p w14:paraId="6DCD36BB" w14:textId="77777777" w:rsidR="008D30E4" w:rsidRDefault="00000000">
            <w:r>
              <w:rPr>
                <w:sz w:val="18"/>
              </w:rPr>
              <w:t>14</w:t>
            </w:r>
          </w:p>
        </w:tc>
        <w:tc>
          <w:tcPr>
            <w:tcW w:w="1749" w:type="dxa"/>
          </w:tcPr>
          <w:p w14:paraId="74B9A15C" w14:textId="77777777" w:rsidR="008D30E4" w:rsidRDefault="00000000">
            <w:r>
              <w:rPr>
                <w:sz w:val="18"/>
              </w:rPr>
              <w:t>15</w:t>
            </w:r>
          </w:p>
        </w:tc>
      </w:tr>
      <w:tr w:rsidR="008D30E4" w14:paraId="2FEB5444" w14:textId="77777777">
        <w:tc>
          <w:tcPr>
            <w:tcW w:w="1749" w:type="dxa"/>
          </w:tcPr>
          <w:p w14:paraId="3EB9B537" w14:textId="77777777" w:rsidR="008D30E4" w:rsidRDefault="00000000">
            <w:r>
              <w:rPr>
                <w:sz w:val="18"/>
              </w:rPr>
              <w:t>16</w:t>
            </w:r>
          </w:p>
        </w:tc>
        <w:tc>
          <w:tcPr>
            <w:tcW w:w="1749" w:type="dxa"/>
          </w:tcPr>
          <w:p w14:paraId="7569E46E" w14:textId="77777777" w:rsidR="008D30E4" w:rsidRDefault="00000000">
            <w:r>
              <w:rPr>
                <w:sz w:val="18"/>
              </w:rPr>
              <w:t>17</w:t>
            </w:r>
          </w:p>
        </w:tc>
        <w:tc>
          <w:tcPr>
            <w:tcW w:w="1749" w:type="dxa"/>
          </w:tcPr>
          <w:p w14:paraId="7A6D4DEA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18</w:t>
            </w:r>
            <w:r w:rsidRPr="00386052">
              <w:rPr>
                <w:sz w:val="18"/>
                <w:lang w:val="es-ES"/>
              </w:rPr>
              <w:br/>
              <w:t>Medidas FSL (IOMS+bolsasx10 a pie)</w:t>
            </w:r>
          </w:p>
        </w:tc>
        <w:tc>
          <w:tcPr>
            <w:tcW w:w="1749" w:type="dxa"/>
          </w:tcPr>
          <w:p w14:paraId="4E52F0E2" w14:textId="77777777" w:rsidR="008D30E4" w:rsidRPr="00386052" w:rsidRDefault="00000000">
            <w:pPr>
              <w:rPr>
                <w:lang w:val="es-ES"/>
              </w:rPr>
            </w:pPr>
            <w:r w:rsidRPr="00386052">
              <w:rPr>
                <w:sz w:val="18"/>
                <w:lang w:val="es-ES"/>
              </w:rPr>
              <w:t>19</w:t>
            </w:r>
            <w:r w:rsidRPr="00386052">
              <w:rPr>
                <w:sz w:val="18"/>
                <w:lang w:val="es-ES"/>
              </w:rPr>
              <w:br/>
              <w:t>Medidas FSL (IOMS+bolsasx10 a pie)</w:t>
            </w:r>
            <w:r w:rsidRPr="00386052">
              <w:rPr>
                <w:sz w:val="18"/>
                <w:lang w:val="es-ES"/>
              </w:rPr>
              <w:br/>
              <w:t xml:space="preserve">-&gt; </w:t>
            </w:r>
            <w:proofErr w:type="spellStart"/>
            <w:r w:rsidRPr="00386052">
              <w:rPr>
                <w:sz w:val="18"/>
                <w:lang w:val="es-ES"/>
              </w:rPr>
              <w:t>Olfactomerias</w:t>
            </w:r>
            <w:proofErr w:type="spellEnd"/>
            <w:r w:rsidRPr="00386052">
              <w:rPr>
                <w:sz w:val="18"/>
                <w:lang w:val="es-ES"/>
              </w:rPr>
              <w:t xml:space="preserve"> </w:t>
            </w:r>
            <w:proofErr w:type="spellStart"/>
            <w:r w:rsidRPr="00386052">
              <w:rPr>
                <w:sz w:val="18"/>
                <w:lang w:val="es-ES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5EEFF713" w14:textId="77777777" w:rsidR="008D30E4" w:rsidRDefault="00000000">
            <w:r>
              <w:rPr>
                <w:sz w:val="18"/>
              </w:rPr>
              <w:t>20</w:t>
            </w:r>
            <w:r>
              <w:rPr>
                <w:sz w:val="18"/>
              </w:rPr>
              <w:br/>
            </w:r>
            <w:proofErr w:type="spellStart"/>
            <w:r>
              <w:rPr>
                <w:sz w:val="18"/>
              </w:rPr>
              <w:t>Olfactometrias</w:t>
            </w:r>
            <w:proofErr w:type="spellEnd"/>
            <w:r>
              <w:rPr>
                <w:sz w:val="18"/>
              </w:rPr>
              <w:t xml:space="preserve"> </w:t>
            </w:r>
            <w:proofErr w:type="spellStart"/>
            <w:r>
              <w:rPr>
                <w:sz w:val="18"/>
              </w:rPr>
              <w:t>Odournet</w:t>
            </w:r>
            <w:proofErr w:type="spellEnd"/>
          </w:p>
        </w:tc>
        <w:tc>
          <w:tcPr>
            <w:tcW w:w="1749" w:type="dxa"/>
          </w:tcPr>
          <w:p w14:paraId="36E6801A" w14:textId="77777777" w:rsidR="008D30E4" w:rsidRDefault="00000000">
            <w:r>
              <w:rPr>
                <w:sz w:val="18"/>
              </w:rPr>
              <w:t>21</w:t>
            </w:r>
          </w:p>
        </w:tc>
        <w:tc>
          <w:tcPr>
            <w:tcW w:w="1749" w:type="dxa"/>
          </w:tcPr>
          <w:p w14:paraId="43CD2403" w14:textId="77777777" w:rsidR="008D30E4" w:rsidRDefault="00000000">
            <w:r>
              <w:rPr>
                <w:sz w:val="18"/>
              </w:rPr>
              <w:t>22</w:t>
            </w:r>
          </w:p>
        </w:tc>
      </w:tr>
      <w:tr w:rsidR="008D30E4" w14:paraId="088C402A" w14:textId="77777777">
        <w:tc>
          <w:tcPr>
            <w:tcW w:w="1749" w:type="dxa"/>
          </w:tcPr>
          <w:p w14:paraId="720C91FC" w14:textId="77777777" w:rsidR="008D30E4" w:rsidRDefault="00000000">
            <w:r>
              <w:rPr>
                <w:sz w:val="18"/>
              </w:rPr>
              <w:t>23</w:t>
            </w:r>
          </w:p>
        </w:tc>
        <w:tc>
          <w:tcPr>
            <w:tcW w:w="1749" w:type="dxa"/>
          </w:tcPr>
          <w:p w14:paraId="67497638" w14:textId="77777777" w:rsidR="008D30E4" w:rsidRDefault="00000000">
            <w:r>
              <w:rPr>
                <w:sz w:val="18"/>
              </w:rPr>
              <w:t>24</w:t>
            </w:r>
          </w:p>
        </w:tc>
        <w:tc>
          <w:tcPr>
            <w:tcW w:w="1749" w:type="dxa"/>
          </w:tcPr>
          <w:p w14:paraId="08491DFC" w14:textId="77777777" w:rsidR="008D30E4" w:rsidRDefault="00000000">
            <w:r>
              <w:rPr>
                <w:sz w:val="18"/>
              </w:rPr>
              <w:t>25</w:t>
            </w:r>
          </w:p>
        </w:tc>
        <w:tc>
          <w:tcPr>
            <w:tcW w:w="1749" w:type="dxa"/>
          </w:tcPr>
          <w:p w14:paraId="781005A4" w14:textId="77777777" w:rsidR="008D30E4" w:rsidRDefault="00000000">
            <w:r>
              <w:rPr>
                <w:sz w:val="18"/>
              </w:rPr>
              <w:t>26</w:t>
            </w:r>
          </w:p>
        </w:tc>
        <w:tc>
          <w:tcPr>
            <w:tcW w:w="1749" w:type="dxa"/>
          </w:tcPr>
          <w:p w14:paraId="19B54E28" w14:textId="77777777" w:rsidR="008D30E4" w:rsidRDefault="00000000">
            <w:r>
              <w:rPr>
                <w:sz w:val="18"/>
              </w:rPr>
              <w:t>27</w:t>
            </w:r>
          </w:p>
        </w:tc>
        <w:tc>
          <w:tcPr>
            <w:tcW w:w="1749" w:type="dxa"/>
          </w:tcPr>
          <w:p w14:paraId="5B840575" w14:textId="77777777" w:rsidR="008D30E4" w:rsidRDefault="00000000">
            <w:r>
              <w:rPr>
                <w:sz w:val="18"/>
              </w:rPr>
              <w:t>28</w:t>
            </w:r>
          </w:p>
        </w:tc>
        <w:tc>
          <w:tcPr>
            <w:tcW w:w="1749" w:type="dxa"/>
          </w:tcPr>
          <w:p w14:paraId="72D24ACB" w14:textId="77777777" w:rsidR="008D30E4" w:rsidRDefault="00000000">
            <w:r>
              <w:rPr>
                <w:sz w:val="18"/>
              </w:rPr>
              <w:t>29</w:t>
            </w:r>
          </w:p>
        </w:tc>
      </w:tr>
      <w:tr w:rsidR="008D30E4" w14:paraId="7ED8142F" w14:textId="77777777">
        <w:tc>
          <w:tcPr>
            <w:tcW w:w="1749" w:type="dxa"/>
          </w:tcPr>
          <w:p w14:paraId="07864CD3" w14:textId="77777777" w:rsidR="008D30E4" w:rsidRDefault="00000000">
            <w:r>
              <w:rPr>
                <w:sz w:val="18"/>
              </w:rPr>
              <w:t>30</w:t>
            </w:r>
          </w:p>
        </w:tc>
        <w:tc>
          <w:tcPr>
            <w:tcW w:w="1749" w:type="dxa"/>
          </w:tcPr>
          <w:p w14:paraId="463DEBA8" w14:textId="77777777" w:rsidR="008D30E4" w:rsidRDefault="008D30E4"/>
        </w:tc>
        <w:tc>
          <w:tcPr>
            <w:tcW w:w="1749" w:type="dxa"/>
          </w:tcPr>
          <w:p w14:paraId="50865DED" w14:textId="77777777" w:rsidR="008D30E4" w:rsidRDefault="008D30E4"/>
        </w:tc>
        <w:tc>
          <w:tcPr>
            <w:tcW w:w="1749" w:type="dxa"/>
          </w:tcPr>
          <w:p w14:paraId="4DCE3B64" w14:textId="77777777" w:rsidR="008D30E4" w:rsidRDefault="008D30E4"/>
        </w:tc>
        <w:tc>
          <w:tcPr>
            <w:tcW w:w="1749" w:type="dxa"/>
          </w:tcPr>
          <w:p w14:paraId="7BC9538D" w14:textId="77777777" w:rsidR="008D30E4" w:rsidRDefault="008D30E4"/>
        </w:tc>
        <w:tc>
          <w:tcPr>
            <w:tcW w:w="1749" w:type="dxa"/>
          </w:tcPr>
          <w:p w14:paraId="75973B76" w14:textId="77777777" w:rsidR="008D30E4" w:rsidRDefault="008D30E4"/>
        </w:tc>
        <w:tc>
          <w:tcPr>
            <w:tcW w:w="1749" w:type="dxa"/>
          </w:tcPr>
          <w:p w14:paraId="45D105CB" w14:textId="77777777" w:rsidR="008D30E4" w:rsidRDefault="008D30E4"/>
        </w:tc>
      </w:tr>
    </w:tbl>
    <w:p w14:paraId="428B4E4D" w14:textId="77777777" w:rsidR="008D30E4" w:rsidRDefault="00000000">
      <w:r>
        <w:br/>
      </w:r>
    </w:p>
    <w:sectPr w:rsidR="008D30E4" w:rsidSect="00034616">
      <w:pgSz w:w="15840" w:h="122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98063512">
    <w:abstractNumId w:val="8"/>
  </w:num>
  <w:num w:numId="2" w16cid:durableId="177812689">
    <w:abstractNumId w:val="6"/>
  </w:num>
  <w:num w:numId="3" w16cid:durableId="846167104">
    <w:abstractNumId w:val="5"/>
  </w:num>
  <w:num w:numId="4" w16cid:durableId="2105303128">
    <w:abstractNumId w:val="4"/>
  </w:num>
  <w:num w:numId="5" w16cid:durableId="1268923409">
    <w:abstractNumId w:val="7"/>
  </w:num>
  <w:num w:numId="6" w16cid:durableId="1781562872">
    <w:abstractNumId w:val="3"/>
  </w:num>
  <w:num w:numId="7" w16cid:durableId="1109394049">
    <w:abstractNumId w:val="2"/>
  </w:num>
  <w:num w:numId="8" w16cid:durableId="1402871508">
    <w:abstractNumId w:val="1"/>
  </w:num>
  <w:num w:numId="9" w16cid:durableId="9084655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86052"/>
    <w:rsid w:val="008D30E4"/>
    <w:rsid w:val="00AA1D8D"/>
    <w:rsid w:val="00B47730"/>
    <w:rsid w:val="00CB0664"/>
    <w:rsid w:val="00DF033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5C90903"/>
  <w14:defaultImageDpi w14:val="300"/>
  <w15:docId w15:val="{6125877E-5957-4D53-84D4-403A589EE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211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1412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Javier Alonso Valdesueiro</cp:lastModifiedBy>
  <cp:revision>2</cp:revision>
  <dcterms:created xsi:type="dcterms:W3CDTF">2013-12-23T23:15:00Z</dcterms:created>
  <dcterms:modified xsi:type="dcterms:W3CDTF">2025-04-01T19:52:00Z</dcterms:modified>
  <cp:category/>
</cp:coreProperties>
</file>